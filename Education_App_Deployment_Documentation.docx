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ECF" w:rsidRDefault="009C4FDD">
      <w:pPr>
        <w:pStyle w:val="Heading1"/>
      </w:pPr>
      <w:r>
        <w:t>Deployment Documentation for Education App on Atlantic</w:t>
      </w:r>
    </w:p>
    <w:p w:rsidR="00455ECF" w:rsidRDefault="009C4FDD">
      <w:pPr>
        <w:pStyle w:val="Heading2"/>
      </w:pPr>
      <w:r>
        <w:t>Overview</w:t>
      </w:r>
    </w:p>
    <w:p w:rsidR="00455ECF" w:rsidRDefault="009C4FDD">
      <w:proofErr w:type="gramStart"/>
      <w:r>
        <w:t>app</w:t>
      </w:r>
      <w:proofErr w:type="gramEnd"/>
      <w:r>
        <w:t xml:space="preserve"> uses:</w:t>
      </w:r>
      <w:r>
        <w:br/>
        <w:t>- Frontend: HTML, CSS, JavaScript</w:t>
      </w:r>
      <w:r>
        <w:br/>
        <w:t>- Backend: Flask (Python)</w:t>
      </w:r>
      <w:r>
        <w:br/>
        <w:t>- Database: SQLite</w:t>
      </w:r>
      <w:r>
        <w:br/>
        <w:t>- API: Google</w:t>
      </w:r>
      <w:r>
        <w:t xml:space="preserve"> Gemini</w:t>
      </w:r>
    </w:p>
    <w:p w:rsidR="00455ECF" w:rsidRDefault="009C4FDD">
      <w:pPr>
        <w:pStyle w:val="Heading2"/>
      </w:pPr>
      <w:r>
        <w:t>Prerequisites</w:t>
      </w:r>
    </w:p>
    <w:p w:rsidR="00455ECF" w:rsidRDefault="009C4FDD">
      <w:r>
        <w:t>1. Server Configuration:</w:t>
      </w:r>
      <w:r>
        <w:br/>
        <w:t xml:space="preserve">   - Atlantic hosting account.</w:t>
      </w:r>
      <w:r>
        <w:br/>
        <w:t xml:space="preserve">   - Ensure Atlantic server supports Python 3.7+.</w:t>
      </w:r>
      <w:r>
        <w:br/>
        <w:t xml:space="preserve">   - Install basic server dependencies (e.g., SSH access, Python environment setup).</w:t>
      </w:r>
      <w:r>
        <w:br/>
      </w:r>
      <w:r>
        <w:br/>
        <w:t>2. Local Files:</w:t>
      </w:r>
      <w:r>
        <w:br/>
        <w:t xml:space="preserve">   - Complete app files, i</w:t>
      </w:r>
      <w:r>
        <w:t>ncluding:</w:t>
      </w:r>
      <w:r>
        <w:br/>
        <w:t xml:space="preserve">     - frontend folder with HTML,</w:t>
      </w:r>
      <w:bookmarkStart w:id="0" w:name="_GoBack"/>
      <w:bookmarkEnd w:id="0"/>
      <w:r>
        <w:t xml:space="preserve"> CSS, and JS files.</w:t>
      </w:r>
      <w:r>
        <w:br/>
        <w:t xml:space="preserve">     - Flask application files (e.g., app.py, requirements.txt).</w:t>
      </w:r>
      <w:r>
        <w:br/>
        <w:t xml:space="preserve">     - SQLite database file.</w:t>
      </w:r>
      <w:r>
        <w:br/>
      </w:r>
      <w:r>
        <w:br/>
        <w:t>3. Access Details:</w:t>
      </w:r>
      <w:r>
        <w:br/>
        <w:t xml:space="preserve">   - Credentials for Atlantic server.</w:t>
      </w:r>
      <w:r>
        <w:br/>
        <w:t xml:space="preserve">   - API Key for Google Gemini.</w:t>
      </w:r>
    </w:p>
    <w:p w:rsidR="00455ECF" w:rsidRDefault="009C4FDD">
      <w:pPr>
        <w:pStyle w:val="Heading2"/>
      </w:pPr>
      <w:r>
        <w:t>Step-by-S</w:t>
      </w:r>
      <w:r>
        <w:t>tep Deployment</w:t>
      </w:r>
    </w:p>
    <w:p w:rsidR="00455ECF" w:rsidRDefault="009C4FDD">
      <w:pPr>
        <w:pStyle w:val="Heading3"/>
      </w:pPr>
      <w:r>
        <w:t>1. Set Up the Server</w:t>
      </w:r>
    </w:p>
    <w:p w:rsidR="00455ECF" w:rsidRDefault="009C4FDD">
      <w:r>
        <w:t>1. Access the Atlantic Server:</w:t>
      </w:r>
      <w:r>
        <w:br/>
        <w:t xml:space="preserve">   ssh user@your-atlantic-server-ip</w:t>
      </w:r>
      <w:r>
        <w:br/>
      </w:r>
      <w:r>
        <w:br/>
        <w:t>2. Update System Packages:</w:t>
      </w:r>
      <w:r>
        <w:br/>
        <w:t xml:space="preserve">   sudo apt update &amp;&amp; sudo apt upgrade -y</w:t>
      </w:r>
      <w:r>
        <w:br/>
      </w:r>
      <w:r>
        <w:br/>
        <w:t>3. Install Python:</w:t>
      </w:r>
      <w:r>
        <w:br/>
        <w:t xml:space="preserve">   - Verify Python version:</w:t>
      </w:r>
      <w:r>
        <w:br/>
        <w:t xml:space="preserve">     python3 --version</w:t>
      </w:r>
      <w:r>
        <w:br/>
        <w:t xml:space="preserve">   - Install</w:t>
      </w:r>
      <w:r>
        <w:t xml:space="preserve"> pip and virtual environment tools if not present:</w:t>
      </w:r>
      <w:r>
        <w:br/>
        <w:t xml:space="preserve">     sudo apt install python3-pip python3-venv -y</w:t>
      </w:r>
    </w:p>
    <w:p w:rsidR="00455ECF" w:rsidRDefault="009C4FDD">
      <w:pPr>
        <w:pStyle w:val="Heading3"/>
      </w:pPr>
      <w:r>
        <w:lastRenderedPageBreak/>
        <w:t>2. Deploy the Application</w:t>
      </w:r>
    </w:p>
    <w:p w:rsidR="00455ECF" w:rsidRDefault="009C4FDD">
      <w:r>
        <w:t>1. Create a Project Directory:</w:t>
      </w:r>
      <w:r>
        <w:br/>
        <w:t xml:space="preserve">   mkdir ~/education_app</w:t>
      </w:r>
      <w:r>
        <w:br/>
        <w:t xml:space="preserve">   cd ~/education_app</w:t>
      </w:r>
      <w:r>
        <w:br/>
      </w:r>
      <w:r>
        <w:br/>
        <w:t>2. Clone or Transfer Project Files:</w:t>
      </w:r>
      <w:r>
        <w:br/>
        <w:t xml:space="preserve">   - Transfer </w:t>
      </w:r>
      <w:r>
        <w:t>files via SCP or FTP:</w:t>
      </w:r>
      <w:r>
        <w:br/>
        <w:t xml:space="preserve">     scp -r /local/path/to/app user@your-atlantic-server-ip:/home/user/education_app</w:t>
      </w:r>
      <w:r>
        <w:br/>
      </w:r>
      <w:r>
        <w:br/>
        <w:t>3. Set Up Virtual Environment:</w:t>
      </w:r>
      <w:r>
        <w:br/>
        <w:t xml:space="preserve">   python3 -m venv venv</w:t>
      </w:r>
      <w:r>
        <w:br/>
        <w:t xml:space="preserve">   source venv/bin/activate</w:t>
      </w:r>
      <w:r>
        <w:br/>
      </w:r>
      <w:r>
        <w:br/>
        <w:t>4. Install Dependencies:</w:t>
      </w:r>
      <w:r>
        <w:br/>
        <w:t xml:space="preserve">   pip install -r requirements.txt</w:t>
      </w:r>
      <w:r>
        <w:br/>
      </w:r>
      <w:r>
        <w:br/>
        <w:t xml:space="preserve">5. </w:t>
      </w:r>
      <w:r>
        <w:t>Set Up Database:</w:t>
      </w:r>
      <w:r>
        <w:br/>
        <w:t xml:space="preserve">   - Ensure the SQLite database file is in the correct location.</w:t>
      </w:r>
      <w:r>
        <w:br/>
        <w:t xml:space="preserve">   - Verify connectivity:</w:t>
      </w:r>
      <w:r>
        <w:br/>
        <w:t xml:space="preserve">     python</w:t>
      </w:r>
      <w:r>
        <w:br/>
        <w:t xml:space="preserve">     &gt;&gt;&gt; import sqlite3</w:t>
      </w:r>
      <w:r>
        <w:br/>
        <w:t xml:space="preserve">     &gt;&gt;&gt; conn = sqlite3.connect('database_name.db')</w:t>
      </w:r>
      <w:r>
        <w:br/>
        <w:t xml:space="preserve">     &gt;&gt;&gt; print("Database Connected!")</w:t>
      </w:r>
      <w:r>
        <w:br/>
      </w:r>
      <w:r>
        <w:br/>
        <w:t>6. Configure API Key:</w:t>
      </w:r>
      <w:r>
        <w:br/>
        <w:t xml:space="preserve">   - Add the Google Gemini API key to environment variables or a config file.</w:t>
      </w:r>
      <w:r>
        <w:br/>
        <w:t xml:space="preserve">   Example (in app.py):</w:t>
      </w:r>
      <w:r>
        <w:br/>
        <w:t xml:space="preserve">   import os</w:t>
      </w:r>
      <w:r>
        <w:br/>
        <w:t xml:space="preserve">   os.environ['GEMINI_API_KEY'] = 'your_api_key_here'</w:t>
      </w:r>
    </w:p>
    <w:p w:rsidR="00455ECF" w:rsidRDefault="009C4FDD">
      <w:pPr>
        <w:pStyle w:val="Heading3"/>
      </w:pPr>
      <w:r>
        <w:t>3. Configure Web Server</w:t>
      </w:r>
    </w:p>
    <w:p w:rsidR="00455ECF" w:rsidRDefault="009C4FDD">
      <w:r>
        <w:t>1. Install Gunicorn:</w:t>
      </w:r>
      <w:r>
        <w:br/>
        <w:t xml:space="preserve">   pip install gunicorn</w:t>
      </w:r>
      <w:r>
        <w:br/>
      </w:r>
      <w:r>
        <w:br/>
        <w:t>2. Set Up Gunico</w:t>
      </w:r>
      <w:r>
        <w:t>rn:</w:t>
      </w:r>
      <w:r>
        <w:br/>
        <w:t xml:space="preserve">   gunicorn -w 4 -b 0.0.0.0:8000 app:app</w:t>
      </w:r>
      <w:r>
        <w:br/>
      </w:r>
      <w:r>
        <w:br/>
        <w:t>3. Install and Configure Nginx:</w:t>
      </w:r>
      <w:r>
        <w:br/>
        <w:t xml:space="preserve">   sudo apt install nginx -y</w:t>
      </w:r>
      <w:r>
        <w:br/>
        <w:t xml:space="preserve">   - Add the following to the Nginx configuration:</w:t>
      </w:r>
      <w:r>
        <w:br/>
        <w:t xml:space="preserve">     server {</w:t>
      </w:r>
      <w:r>
        <w:br/>
        <w:t xml:space="preserve">         listen 80;</w:t>
      </w:r>
      <w:r>
        <w:br/>
        <w:t xml:space="preserve">         server_name your-domain.com;</w:t>
      </w:r>
      <w:r>
        <w:br/>
      </w:r>
      <w:r>
        <w:br/>
      </w:r>
      <w:r>
        <w:lastRenderedPageBreak/>
        <w:t xml:space="preserve">         location / {</w:t>
      </w:r>
      <w:r>
        <w:br/>
        <w:t xml:space="preserve">   </w:t>
      </w:r>
      <w:r>
        <w:t xml:space="preserve">          proxy_pass http://127.0.0.1:8000;</w:t>
      </w:r>
      <w:r>
        <w:br/>
        <w:t xml:space="preserve">             proxy_set_header Host $host;</w:t>
      </w:r>
      <w:r>
        <w:br/>
        <w:t xml:space="preserve">             proxy_set_header X-Real-IP $remote_addr;</w:t>
      </w:r>
      <w:r>
        <w:br/>
        <w:t xml:space="preserve">             proxy_set_header X-Forwarded-For $proxy_add_x_forwarded_for;</w:t>
      </w:r>
      <w:r>
        <w:br/>
        <w:t xml:space="preserve">         }</w:t>
      </w:r>
      <w:r>
        <w:br/>
      </w:r>
      <w:r>
        <w:br/>
        <w:t xml:space="preserve">         location /static/ {</w:t>
      </w:r>
      <w:r>
        <w:br/>
        <w:t xml:space="preserve"> </w:t>
      </w:r>
      <w:r>
        <w:t xml:space="preserve">            root /home/user/education_app;</w:t>
      </w:r>
      <w:r>
        <w:br/>
        <w:t xml:space="preserve">         }</w:t>
      </w:r>
      <w:r>
        <w:br/>
        <w:t xml:space="preserve">     }</w:t>
      </w:r>
      <w:r>
        <w:br/>
        <w:t xml:space="preserve">   - Restart Nginx:</w:t>
      </w:r>
      <w:r>
        <w:br/>
        <w:t xml:space="preserve">     sudo systemctl restart nginx</w:t>
      </w:r>
    </w:p>
    <w:p w:rsidR="00455ECF" w:rsidRDefault="009C4FDD">
      <w:pPr>
        <w:pStyle w:val="Heading3"/>
      </w:pPr>
      <w:r>
        <w:t>4. Test the Deployment</w:t>
      </w:r>
    </w:p>
    <w:p w:rsidR="00455ECF" w:rsidRDefault="009C4FDD">
      <w:r>
        <w:t>1. Run the Application:</w:t>
      </w:r>
      <w:r>
        <w:br/>
        <w:t xml:space="preserve">   - Test locally:</w:t>
      </w:r>
      <w:r>
        <w:br/>
        <w:t xml:space="preserve">     flask run</w:t>
      </w:r>
      <w:r>
        <w:br/>
        <w:t xml:space="preserve">   - Access the app in the browser using the server IP or do</w:t>
      </w:r>
      <w:r>
        <w:t>main.</w:t>
      </w:r>
      <w:r>
        <w:br/>
      </w:r>
      <w:r>
        <w:br/>
        <w:t>2. Debugging:</w:t>
      </w:r>
      <w:r>
        <w:br/>
        <w:t xml:space="preserve">   - Check logs for errors:</w:t>
      </w:r>
      <w:r>
        <w:br/>
        <w:t xml:space="preserve">     tail -f /var/log/nginx/error.log</w:t>
      </w:r>
      <w:r>
        <w:br/>
        <w:t xml:space="preserve">     tail -f /var/log/nginx/access.log</w:t>
      </w:r>
      <w:r>
        <w:br/>
      </w:r>
      <w:r>
        <w:br/>
        <w:t xml:space="preserve">   - Test API integration with Google Gemini.</w:t>
      </w:r>
    </w:p>
    <w:p w:rsidR="00455ECF" w:rsidRDefault="00455ECF"/>
    <w:sectPr w:rsidR="00455E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5ECF"/>
    <w:rsid w:val="009C4FD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DF84D3"/>
  <w14:defaultImageDpi w14:val="300"/>
  <w15:docId w15:val="{C21CC3A5-CBD4-4D2F-B76E-FB0576BD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F88DD1-7FD0-4725-9FF9-15E52388E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PMLS</cp:lastModifiedBy>
  <cp:revision>2</cp:revision>
  <dcterms:created xsi:type="dcterms:W3CDTF">2025-01-15T10:22:00Z</dcterms:created>
  <dcterms:modified xsi:type="dcterms:W3CDTF">2025-01-15T10:22:00Z</dcterms:modified>
  <cp:category/>
</cp:coreProperties>
</file>